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QUIKO FABIANO ANDRADE FRANCISCO, de Certificado de Alistamento Militar nº 320004220529.0, compareceu à Seleção Complementar no dia 05/03/2022, das 08h00 até 12h00,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