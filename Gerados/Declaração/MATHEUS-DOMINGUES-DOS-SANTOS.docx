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MATHEUS DOMINGUES DOS SANTOS, de Certificado de Alistamento Militar nº 320004269314.0, compareceu à Seleção Complementar no dia 02/03/2022,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