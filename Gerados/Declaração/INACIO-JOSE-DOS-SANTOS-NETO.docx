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INACIO JOSE DOS SANTOS NETO, de Certificado de Alistamento Militar nº 320004378926.0, compareceu à Seleção Complementar no dia 24/03/2022,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