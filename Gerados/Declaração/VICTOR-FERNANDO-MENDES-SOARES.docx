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VICTOR FERNANDO MENDES SOARES, de Certificado de Alistamento Militar nº 320004207965.0, compareceu à Seleção Complementar no dia 23/02/2022,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