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VICTOR CESAR PINHEIRO DE AZEVEDO, de Certificado de Alistamento Militar nº 320004008801.0, compareceu à Seleção Complementar no dia 20/04/2022, das 10h00 até 14h00,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