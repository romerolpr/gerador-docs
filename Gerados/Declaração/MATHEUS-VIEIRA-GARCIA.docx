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MATHEUS VIEIRA GARCIA, de Certificado de Alistamento Militar nº 320004321109.0, compareceu à Seleção Complementar no dia 19/04/2022, das 09h00 até 13h00,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