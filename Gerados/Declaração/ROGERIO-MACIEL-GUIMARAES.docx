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ROGERIO MACIEL GUIMARAES, de Certificado de Alistamento Militar nº 320004104424.0, compareceu à Seleção Complementar no dia 24/02/2022,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