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br/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914400" cy="85673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o-top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85673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b/>
        </w:rPr>
        <w:t>MINISTÉRIO DA DEFESA</w:t>
        <w:br/>
        <w:t>EXÉRCITO BRASILEIRO</w:t>
        <w:br/>
        <w:br/>
        <w:t>BASE DE ADMINISTRAÇÃO E APOIO DO IBIRAPUERA</w:t>
        <w:br/>
        <w:t>2º REGIÃO MILITAR DO SULDESTE</w:t>
      </w:r>
    </w:p>
    <w:p>
      <w:pPr>
        <w:jc w:val="center"/>
      </w:pPr>
      <w:r>
        <w:rPr>
          <w:b/>
          <w:u w:val="single"/>
        </w:rPr>
        <w:t>D E C L A R A Ç Ã O</w:t>
      </w:r>
    </w:p>
    <w:p>
      <w:pPr>
        <w:jc w:val="both"/>
      </w:pPr>
      <w:r>
        <w:br/>
        <w:t>Declaro, para fins de justificativa de faltas, de acordo com o art. 195 do Regulamento da Lei do Serviço Militar, que o Conscrito ANDERSON BIASE FIGUEIREDO DE ARAUJO, de Certificado de Alistamento Militar nº 320004179734.0, compareceu à Seleção Complementar no dia 11/03/2022, das 10h00 até 14h00, no Base de Administração e Apoio do Ibirapuera, situado a Rua Manoel da Nóbrega, nº 1015, Paraíso, São Paulo – SP, com a finalidade de cumprir suas obrigações legais atinentes ao Serviço Militar.</w:t>
      </w:r>
    </w:p>
    <w:p>
      <w:pPr>
        <w:jc w:val="center"/>
      </w:pPr>
      <w:r>
        <w:br/>
        <w:t>São Paulo-SP, 11/01/2022.</w:t>
        <w:br/>
        <w:br/>
      </w:r>
    </w:p>
    <w:p>
      <w:pPr>
        <w:jc w:val="center"/>
      </w:pPr>
      <w:r>
        <w:t>WERNER ALVES SILVEIRA - Major</w:t>
        <w:br/>
        <w:t>Presidente da Seleção Complementar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